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🦁</w:t>
        <w:br/>
      </w:r>
      <w:r>
        <w:rPr>
          <w:b/>
          <w:sz w:val="32"/>
        </w:rPr>
        <w:t>Election Commission of India</w:t>
        <w:br/>
      </w:r>
      <w:r>
        <w:rPr>
          <w:b/>
          <w:sz w:val="28"/>
        </w:rPr>
        <w:t>VOTER CONFIRMATION RECEIPT</w:t>
      </w:r>
    </w:p>
    <w:p>
      <w:r>
        <w:br/>
        <w:t>Voter Name: Md Danish Qureshi</w:t>
      </w:r>
    </w:p>
    <w:p>
      <w:r>
        <w:t>Voter ID: MHZ1234567</w:t>
      </w:r>
    </w:p>
    <w:p>
      <w:r>
        <w:t>Constituency: Gondia - Maharashtra</w:t>
      </w:r>
    </w:p>
    <w:p>
      <w:r>
        <w:t>Election Type: Local Body Election</w:t>
      </w:r>
    </w:p>
    <w:p>
      <w:r>
        <w:t>Date of Vote: 23rd June 2025</w:t>
      </w:r>
    </w:p>
    <w:p>
      <w:r>
        <w:t>Time: 10:14 AM</w:t>
      </w:r>
    </w:p>
    <w:p>
      <w:r>
        <w:t>Polling Booth: Booth No. 47, Govt. School, Gondia</w:t>
      </w:r>
    </w:p>
    <w:p>
      <w:r>
        <w:rPr>
          <w:b/>
          <w:sz w:val="24"/>
        </w:rPr>
        <w:br/>
        <w:t>YOU HAVE SUCCESSFULLY CAST YOUR VOTE!</w:t>
        <w:br/>
      </w:r>
    </w:p>
    <w:p>
      <w:r>
        <w:t>Your vote has been securely recorded in Electronic Voting Machine (EVM).</w:t>
      </w:r>
    </w:p>
    <w:p>
      <w:r>
        <w:t>Voted For: Candidate name hidden</w:t>
      </w:r>
    </w:p>
    <w:p>
      <w:r>
        <w:br/>
        <w:t>Note from Election Commission of India: Your vote is your right and a powerful tool for change. Thank you for participating in strengthening Indian democracy.</w:t>
      </w:r>
    </w:p>
    <w:p>
      <w:r>
        <w:br/>
        <w:t>Receipt ID: EVC-GON-20250623-471234</w:t>
      </w:r>
    </w:p>
    <w:p>
      <w:r>
        <w:t>This receipt is computer-generated and requires no signature.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